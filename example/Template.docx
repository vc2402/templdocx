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es-ES"/>
        </w:rPr>
      </w:pPr>
      <w:r>
        <w:rPr>
          <w:lang w:val="es-ES"/>
        </w:rPr>
        <w:t>Sample template file of</w:t>
      </w:r>
      <w:bookmarkStart w:id="0" w:name="__DdeLink__933_26682835"/>
      <w:r>
        <w:rPr>
          <w:lang w:val="es-ES"/>
        </w:rPr>
        <w:t xml:space="preserve"> </w:t>
      </w:r>
      <w:bookmarkEnd w:id="0"/>
      <w:r>
        <w:rPr>
          <w:lang w:val="es-ES"/>
        </w:rPr>
        <w:t>{{.title}}</w:t>
      </w:r>
    </w:p>
    <w:tbl>
      <w:tblPr>
        <w:tblStyle w:val="Tablaconcuadrcula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4"/>
        <w:gridCol w:w="2410"/>
        <w:gridCol w:w="2149"/>
        <w:gridCol w:w="2152"/>
      </w:tblGrid>
      <w:tr>
        <w:trPr/>
        <w:tc>
          <w:tcPr>
            <w:tcW w:w="21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Created by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{{.userName}}</w:t>
            </w:r>
          </w:p>
        </w:tc>
        <w:tc>
          <w:tcPr>
            <w:tcW w:w="21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Created on:</w:t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{{.createDate}}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Description</w:t>
      </w:r>
    </w:p>
    <w:p>
      <w:pPr>
        <w:pStyle w:val="Normal"/>
        <w:rPr>
          <w:lang w:val="es-ES"/>
        </w:rPr>
      </w:pPr>
      <w:r>
        <w:rPr>
          <w:lang w:val="es-ES"/>
        </w:rPr>
        <w:t>{{description}}</w:t>
      </w:r>
    </w:p>
    <w:p>
      <w:pPr>
        <w:pStyle w:val="Heading2"/>
        <w:rPr/>
      </w:pPr>
      <w:r>
        <w:rPr/>
        <w:t>Events chronology</w:t>
      </w:r>
    </w:p>
    <w:tbl>
      <w:tblPr>
        <w:tblStyle w:val="Tablaconcuadrcula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5979"/>
      </w:tblGrid>
      <w:tr>
        <w:trPr/>
        <w:tc>
          <w:tcPr>
            <w:tcW w:w="2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 and time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Event’s description</w:t>
            </w:r>
          </w:p>
        </w:tc>
      </w:tr>
      <w:tr>
        <w:trPr>
          <w:trHeight w:val="213" w:hRule="atLeast"/>
        </w:trPr>
        <w:tc>
          <w:tcPr>
            <w:tcW w:w="863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${{range .events}}</w:t>
            </w:r>
          </w:p>
        </w:tc>
      </w:tr>
      <w:tr>
        <w:trPr>
          <w:trHeight w:val="213" w:hRule="atLeast"/>
        </w:trPr>
        <w:tc>
          <w:tcPr>
            <w:tcW w:w="266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{{.time}}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{{.description}}</w:t>
            </w:r>
          </w:p>
        </w:tc>
      </w:tr>
      <w:tr>
        <w:trPr>
          <w:trHeight w:val="213" w:hRule="atLeast"/>
        </w:trPr>
        <w:tc>
          <w:tcPr>
            <w:tcW w:w="863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${{end range .events}}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Attachments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jc w:val="left"/>
        <w:rPr>
          <w:rFonts w:ascii="Cambria" w:hAnsi="Cambria" w:eastAsia="ＭＳ 明朝" w:cs=""/>
          <w:kern w:val="0"/>
          <w:sz w:val="22"/>
          <w:szCs w:val="22"/>
          <w:lang w:val="en-US" w:eastAsia="en-US" w:bidi="ar-SA"/>
        </w:rPr>
      </w:pPr>
      <w:r>
        <w:rPr>
          <w:rFonts w:eastAsia="ＭＳ 明朝" w:cs=""/>
          <w:kern w:val="0"/>
          <w:sz w:val="22"/>
          <w:szCs w:val="22"/>
          <w:lang w:val="en-US" w:eastAsia="en-US" w:bidi="ar-SA"/>
        </w:rPr>
        <w:t>${{range images}}</w:t>
      </w:r>
    </w:p>
    <w:p>
      <w:pPr>
        <w:pStyle w:val="Normal"/>
        <w:rPr/>
      </w:pPr>
      <w:r>
        <w:rPr/>
        <w:t>${{image .imageName}}</w:t>
      </w:r>
    </w:p>
    <w:p>
      <w:pPr>
        <w:pStyle w:val="Normal"/>
        <w:rPr/>
      </w:pPr>
      <w:r>
        <w:rPr/>
        <w:t>{{.name}}</w:t>
      </w:r>
      <w:r>
        <w:br w:type="page"/>
      </w:r>
    </w:p>
    <w:p>
      <w:pPr>
        <w:pStyle w:val="Normal"/>
        <w:widowControl/>
        <w:spacing w:lineRule="auto" w:line="240" w:before="0" w:after="0"/>
        <w:jc w:val="left"/>
        <w:rPr>
          <w:lang w:val="es-ES"/>
        </w:rPr>
      </w:pPr>
      <w:r>
        <w:rPr>
          <w:rFonts w:eastAsia="ＭＳ 明朝" w:cs=""/>
          <w:kern w:val="0"/>
          <w:sz w:val="22"/>
          <w:szCs w:val="22"/>
          <w:lang w:val="es-ES" w:eastAsia="en-US" w:bidi="ar-SA"/>
        </w:rPr>
        <w:t>${{end range images}}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e618b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e618bf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6445</TotalTime>
  <Application>LibreOffice/24.8.6.2$Linux_X86_64 LibreOffice_project/480$Build-2</Application>
  <AppVersion>15.0000</AppVersion>
  <Pages>3</Pages>
  <Words>100</Words>
  <Characters>286</Characters>
  <CharactersWithSpaces>303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en-US</dc:language>
  <cp:lastModifiedBy/>
  <dcterms:modified xsi:type="dcterms:W3CDTF">2025-07-03T21:03:15Z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